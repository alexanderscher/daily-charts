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Spotify Chart Report - 10/04/24</w:t>
        <w:br/>
        <w:t xml:space="preserve"> Conor Ambrose &lt;conor@listen2thekids.com&gt;,  Ari Kononov &lt;ari@listen2thekids.com&gt;, laura@listen2thekids.com </w:t>
        <w:br/>
      </w:r>
    </w:p>
    <w:p>
      <w:r>
        <w:rPr>
          <w:b/>
          <w:u w:val="single"/>
        </w:rPr>
        <w:br/>
        <w:t>SPOTIFY GLOBAL - OCTOBER 3</w:t>
        <w:br/>
      </w:r>
    </w:p>
    <w:p>
      <w:r>
        <w:t>L2TK:</w:t>
      </w:r>
    </w:p>
    <w:p>
      <w:r>
        <w:rPr>
          <w:highlight w:val="green"/>
        </w:rPr>
        <w:t>76. Dasha  -  Austin (Boots Stop Workin') (-13) (L2TK)</w:t>
        <w:br/>
        <w:t xml:space="preserve">  • Days on chart: 208</w:t>
        <w:br/>
        <w:t xml:space="preserve">  • Peak: 17</w:t>
        <w:br/>
      </w:r>
    </w:p>
    <w:p>
      <w:r>
        <w:rPr>
          <w:highlight w:val="green"/>
        </w:rPr>
        <w:t>118. The Kid LAROI  -  STAY (with Justin Bieber) (+9) (L2TK)</w:t>
        <w:br/>
        <w:t xml:space="preserve">  • Days on chart: 156</w:t>
        <w:br/>
        <w:t xml:space="preserve">  • Peak: 1</w:t>
        <w:br/>
      </w:r>
    </w:p>
    <w:p>
      <w:r>
        <w:rPr>
          <w:highlight w:val="green"/>
        </w:rPr>
        <w:t>124. KATSEYE  -  Touch (=) (L2TK)</w:t>
        <w:br/>
        <w:t xml:space="preserve">  • Days on chart: 38</w:t>
        <w:br/>
        <w:t xml:space="preserve">  • Peak: 86</w:t>
        <w:br/>
      </w:r>
    </w:p>
    <w:p>
      <w:r>
        <w:rPr>
          <w:b/>
          <w:u w:val="single"/>
        </w:rPr>
        <w:br/>
        <w:t>SPOTIFY USA - OCTOBER 3</w:t>
        <w:br/>
      </w:r>
    </w:p>
    <w:p>
      <w:r>
        <w:t>L2TK:</w:t>
      </w:r>
    </w:p>
    <w:p>
      <w:r>
        <w:rPr>
          <w:highlight w:val="green"/>
        </w:rPr>
        <w:t>51. Dasha  -  Austin (Boots Stop Workin') (-5) (L2TK)</w:t>
        <w:br/>
        <w:t xml:space="preserve">  • Days on chart: 194</w:t>
        <w:br/>
        <w:t xml:space="preserve">  • Peak: 14</w:t>
        <w:br/>
      </w:r>
    </w:p>
    <w:p>
      <w:r>
        <w:rPr>
          <w:b/>
          <w:u w:val="single"/>
        </w:rPr>
        <w:br/>
        <w:t>SPOTIFY CA - OCTOBER 3</w:t>
        <w:br/>
      </w:r>
    </w:p>
    <w:p>
      <w:r>
        <w:t>L2TK:</w:t>
      </w:r>
    </w:p>
    <w:p>
      <w:r>
        <w:rPr>
          <w:highlight w:val="green"/>
        </w:rPr>
        <w:t>19. Dasha  -  Austin (Boots Stop Workin') (-3) (L2TK)</w:t>
        <w:br/>
        <w:t xml:space="preserve">  • Days on chart: 194</w:t>
        <w:br/>
        <w:t xml:space="preserve">  • Peak: 8</w:t>
        <w:br/>
      </w:r>
    </w:p>
    <w:p>
      <w:r>
        <w:rPr>
          <w:highlight w:val="green"/>
        </w:rPr>
        <w:t>151. KATSEYE  -  Touch (-7) (L2TK)</w:t>
        <w:br/>
        <w:t xml:space="preserve">  • Days on chart: 31</w:t>
        <w:br/>
        <w:t xml:space="preserve">  • Peak: 121</w:t>
        <w:br/>
      </w:r>
    </w:p>
    <w:p>
      <w:r>
        <w:rPr>
          <w:b/>
          <w:u w:val="single"/>
        </w:rPr>
        <w:br/>
        <w:t>SPOTIFY UK - OCTOBER 3</w:t>
        <w:br/>
      </w:r>
    </w:p>
    <w:p>
      <w:r>
        <w:t>L2TK:</w:t>
      </w:r>
    </w:p>
    <w:p>
      <w:r>
        <w:rPr>
          <w:highlight w:val="green"/>
        </w:rPr>
        <w:t>26. Dasha  -  Austin (Boots Stop Workin') (-3) (L2TK)</w:t>
        <w:br/>
        <w:t xml:space="preserve">  • Days on chart: 194</w:t>
        <w:br/>
        <w:t xml:space="preserve">  • Peak: 8</w:t>
        <w:br/>
      </w:r>
    </w:p>
    <w:p>
      <w:r>
        <w:rPr>
          <w:highlight w:val="green"/>
        </w:rPr>
        <w:t>148. Charli xcx  -  360 (-3) (L2TK)</w:t>
        <w:br/>
        <w:t xml:space="preserve">  • Days on chart: 123</w:t>
        <w:br/>
        <w:t xml:space="preserve">  • Peak: 14</w:t>
        <w:br/>
      </w:r>
    </w:p>
    <w:p>
      <w:r>
        <w:rPr>
          <w:b/>
          <w:u w:val="single"/>
        </w:rPr>
        <w:br/>
        <w:t>SPOTIFY VIRAL GLOBAL - OCTOBER 3</w:t>
        <w:br/>
      </w:r>
    </w:p>
    <w:p>
      <w:r>
        <w:t>L2TK:</w:t>
      </w:r>
    </w:p>
    <w:p>
      <w:r>
        <w:rPr>
          <w:highlight w:val="green"/>
        </w:rPr>
        <w:t>49. KATSEYE  -  Touch (=) (L2TK)</w:t>
        <w:br/>
        <w:t xml:space="preserve">  • Days on chart: 53</w:t>
        <w:br/>
        <w:t xml:space="preserve">  • Peak: 6</w:t>
        <w:br/>
      </w:r>
    </w:p>
    <w:p>
      <w:r>
        <w:t>NEW ADDS:</w:t>
      </w:r>
    </w:p>
    <w:p>
      <w:r>
        <w:rPr>
          <w:highlight w:val="yellow"/>
        </w:rPr>
        <w:t>8. Elliot James Reay -  I Think They Call This Love (NEW)</w:t>
        <w:br/>
        <w:t xml:space="preserve">  • Label: (C) 2024 SIX3SIX (UNSIGNED)</w:t>
        <w:br/>
        <w:t xml:space="preserve">  • https://open.spotify.com/track/6ezlyxouJ9WcHU8WdtHlgk</w:t>
        <w:br/>
      </w:r>
    </w:p>
    <w:p>
      <w:r>
        <w:rPr>
          <w:b/>
          <w:u w:val="single"/>
        </w:rPr>
        <w:br/>
        <w:t>SPOTIFY VIRAL CA - OCTOBER 3</w:t>
        <w:br/>
      </w:r>
    </w:p>
    <w:p>
      <w:r>
        <w:t>L2TK:</w:t>
      </w:r>
    </w:p>
    <w:p>
      <w:r>
        <w:rPr>
          <w:highlight w:val="green"/>
        </w:rPr>
        <w:t>33. KATSEYE  -  Touch (=) (L2TK)</w:t>
        <w:br/>
        <w:t xml:space="preserve">  • Days on chart: 53</w:t>
        <w:br/>
        <w:t xml:space="preserve">  • Peak: 4</w:t>
        <w:br/>
      </w:r>
    </w:p>
    <w:p>
      <w:r>
        <w:rPr>
          <w:b/>
          <w:u w:val="single"/>
        </w:rPr>
        <w:br/>
        <w:t>SPOTIFY VIRAL NZ - OCTOBER 3</w:t>
        <w:br/>
      </w:r>
    </w:p>
    <w:p>
      <w:r>
        <w:t>L2TK:</w:t>
      </w:r>
    </w:p>
    <w:p>
      <w:r>
        <w:rPr>
          <w:highlight w:val="green"/>
        </w:rPr>
        <w:t>4. Rokkō  -  AVA (+1 (peak)) (L2TK)</w:t>
        <w:br/>
        <w:t xml:space="preserve">  • Days on chart: 54</w:t>
        <w:br/>
        <w:t xml:space="preserve">  • Peak: 4</w:t>
        <w:br/>
      </w:r>
    </w:p>
    <w:p>
      <w:r>
        <w:rPr>
          <w:highlight w:val="green"/>
        </w:rPr>
        <w:t>30. KATSEYE  -  Touch (-3) (L2TK)</w:t>
        <w:br/>
        <w:t xml:space="preserve">  • Days on chart: 53</w:t>
        <w:br/>
        <w:t xml:space="preserve">  • Peak: 4</w:t>
        <w:br/>
      </w:r>
    </w:p>
    <w:p>
      <w:r>
        <w:t>NEW ADDS:</w:t>
      </w:r>
    </w:p>
    <w:p>
      <w:r>
        <w:rPr>
          <w:highlight w:val="yellow"/>
        </w:rPr>
        <w:t>20. Freak Nasty -  Da' Dip (NEW)</w:t>
        <w:br/>
        <w:t xml:space="preserve">  • Label: 1996 Power Entertainment, Inc. (UNSIGNED)</w:t>
        <w:br/>
        <w:t xml:space="preserve">  • https://open.spotify.com/track/76YDsWGWezclVy9Z6sDGhf</w:t>
        <w:br/>
      </w:r>
    </w:p>
    <w:p>
      <w:r>
        <w:rPr>
          <w:b/>
          <w:u w:val="single"/>
        </w:rPr>
        <w:br/>
        <w:t>SPOTIFY VIRAL UK - OCTOBER 3</w:t>
        <w:br/>
      </w:r>
    </w:p>
    <w:p>
      <w:r>
        <w:t>L2TK:</w:t>
      </w:r>
    </w:p>
    <w:p>
      <w:r>
        <w:rPr>
          <w:highlight w:val="green"/>
        </w:rPr>
        <w:t>49. KATSEYE  -  Touch (-3) (L2TK)</w:t>
        <w:br/>
        <w:t xml:space="preserve">  • Days on chart: 53</w:t>
        <w:br/>
        <w:t xml:space="preserve">  • Peak: 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